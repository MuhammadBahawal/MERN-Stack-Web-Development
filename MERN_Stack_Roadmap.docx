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MERN Stack Roadmap (Beginner to Advanced)</w:t>
      </w:r>
    </w:p>
    <w:p>
      <w:pPr>
        <w:pStyle w:val="Heading1"/>
      </w:pPr>
      <w:r>
        <w:t>Phase 1: Prerequisite (Basic Foundation)</w:t>
      </w:r>
    </w:p>
    <w:p>
      <w:r>
        <w:br/>
        <w:t>1. HTML – Structure of web pages</w:t>
        <w:br/>
        <w:t>2. CSS – Design, layout, responsiveness</w:t>
        <w:br/>
        <w:t>3. JavaScript (Pure) – Logic, functions, DOM, events</w:t>
        <w:br/>
        <w:t>4. Git + GitHub – Version control, pushing code</w:t>
        <w:br/>
      </w:r>
    </w:p>
    <w:p>
      <w:pPr>
        <w:pStyle w:val="Heading1"/>
      </w:pPr>
      <w:r>
        <w:t>Phase 2: Backend Development (Node.js + Express.js)</w:t>
      </w:r>
    </w:p>
    <w:p>
      <w:r>
        <w:br/>
        <w:t>1. Node.js Basics – Modules, FS, HTTP, etc.</w:t>
        <w:br/>
        <w:t>2. Express.js – Routing, middleware, API creation</w:t>
        <w:br/>
        <w:t>3. REST APIs – GET, POST, PUT, DELETE</w:t>
        <w:br/>
        <w:t>4. MongoDB – NoSQL database (with Compass first, then code)</w:t>
        <w:br/>
        <w:t>5. Mongoose – MongoDB coding made easier</w:t>
        <w:br/>
        <w:t>6. CRUD Operations with MongoDB + Express</w:t>
        <w:br/>
        <w:t>7. Authentication – JWT, bcrypt, login/register systems</w:t>
        <w:br/>
        <w:t>8. Deploy Backend – Render/Vercel or Railway</w:t>
        <w:br/>
      </w:r>
    </w:p>
    <w:p>
      <w:pPr>
        <w:pStyle w:val="Heading1"/>
      </w:pPr>
      <w:r>
        <w:t>Phase 3: Frontend Development (React.js)</w:t>
      </w:r>
    </w:p>
    <w:p>
      <w:r>
        <w:br/>
        <w:t>1. React.js Basics – JSX, components, props, state</w:t>
        <w:br/>
        <w:t>2. Hooks – useState, useEffect, useContext</w:t>
        <w:br/>
        <w:t>3. React Router – Page navigation</w:t>
        <w:br/>
        <w:t>4. Form Handling – Input, validation</w:t>
        <w:br/>
        <w:t>5. API Integration – Fetch/Post backend data</w:t>
        <w:br/>
        <w:t>6. Conditional Rendering, mapping, lists</w:t>
        <w:br/>
        <w:t>7. React Project Structure – Real-life folders</w:t>
        <w:br/>
        <w:t>8. Testing &amp; Debugging React Code</w:t>
        <w:br/>
      </w:r>
    </w:p>
    <w:p>
      <w:pPr>
        <w:pStyle w:val="Heading1"/>
      </w:pPr>
      <w:r>
        <w:t>Phase 4: MERN Integration (Full Stack)</w:t>
      </w:r>
    </w:p>
    <w:p>
      <w:r>
        <w:br/>
        <w:t>1. React se Express API ko data bhejna</w:t>
        <w:br/>
        <w:t>2. MongoDB se data React me show karna</w:t>
        <w:br/>
        <w:t>3. Auth system frontend + backend</w:t>
        <w:br/>
        <w:t>4. Build dashboard, CRUD apps (to-do, e-commerce, etc.)</w:t>
        <w:br/>
      </w:r>
    </w:p>
    <w:p>
      <w:pPr>
        <w:pStyle w:val="Heading1"/>
      </w:pPr>
      <w:r>
        <w:t>Phase 5: Final Skills</w:t>
      </w:r>
    </w:p>
    <w:p>
      <w:r>
        <w:br/>
        <w:t>1. Deployment – Full MERN app on Vercel/Render/Netlify</w:t>
        <w:br/>
        <w:t>2. Advanced Git Workflow – Branching, team collaboration</w:t>
        <w:br/>
        <w:t>3. Tailwind CSS / Bootstrap – UI frameworks</w:t>
        <w:br/>
        <w:t>4. Real Projects – Portfolio, Blog, CMS, Admin Panel</w:t>
        <w:br/>
      </w:r>
    </w:p>
    <w:p>
      <w:pPr>
        <w:pStyle w:val="Heading1"/>
      </w:pPr>
      <w:r>
        <w:t>Summary Learning Flow</w:t>
      </w:r>
    </w:p>
    <w:p>
      <w:r>
        <w:t>HTML → CSS → JavaScript → Git → Node.js → Express → MongoDB → React → Merge → Projects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